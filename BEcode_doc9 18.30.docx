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0F032" w14:textId="77777777" w:rsidR="00C83E65" w:rsidRDefault="00000000">
      <w:pPr>
        <w:pStyle w:val="Title"/>
      </w:pPr>
      <w:r>
        <w:t>Code Summary</w:t>
      </w:r>
    </w:p>
    <w:p w14:paraId="3E6B8C80" w14:textId="77777777" w:rsidR="00C83E65" w:rsidRDefault="00000000">
      <w:r>
        <w:br/>
        <w:t>### Summary</w:t>
      </w:r>
      <w:r>
        <w:br/>
      </w:r>
      <w:r>
        <w:br/>
        <w:t>#### Frontend (request.js)</w:t>
      </w:r>
      <w:r>
        <w:br/>
      </w:r>
      <w:r>
        <w:br/>
        <w:t>- **API URL Configuration:**</w:t>
      </w:r>
      <w:r>
        <w:br/>
        <w:t xml:space="preserve">  - `const API_URL = "http://localhost:8000";` sets the base URL for the backend API.</w:t>
      </w:r>
      <w:r>
        <w:br/>
      </w:r>
      <w:r>
        <w:br/>
        <w:t>- **Fetching Planets:**</w:t>
      </w:r>
      <w:r>
        <w:br/>
        <w:t xml:space="preserve">  - `async function httpGetPlanets()` sends a GET request to the backend at `/planets` and returns the response in JSON format.</w:t>
      </w:r>
      <w:r>
        <w:br/>
      </w:r>
      <w:r>
        <w:br/>
        <w:t>#### Backend</w:t>
      </w:r>
      <w:r>
        <w:br/>
      </w:r>
      <w:r>
        <w:br/>
        <w:t>1. **app.js (Express Application Setup)**</w:t>
      </w:r>
      <w:r>
        <w:br/>
        <w:t xml:space="preserve">   - **Module Imports:**</w:t>
      </w:r>
      <w:r>
        <w:br/>
        <w:t xml:space="preserve">     - Importing necessary modules like `express`, `path`, `cors`, `morgan`, and the `planetsRouter`.</w:t>
      </w:r>
      <w:r>
        <w:br/>
      </w:r>
      <w:r>
        <w:br/>
        <w:t xml:space="preserve">   - **Middleware Setup:**</w:t>
      </w:r>
      <w:r>
        <w:br/>
        <w:t xml:space="preserve">     - Configures CORS to allow requests from `http://localhost:3000`.</w:t>
      </w:r>
      <w:r>
        <w:br/>
        <w:t xml:space="preserve">     - Uses `morgan` for logging requests.</w:t>
      </w:r>
      <w:r>
        <w:br/>
        <w:t xml:space="preserve">     - Uses built-in middleware to parse JSON bodies and serve static files from the `public` directory.</w:t>
      </w:r>
      <w:r>
        <w:br/>
      </w:r>
      <w:r>
        <w:br/>
        <w:t xml:space="preserve">   - **Routing:**</w:t>
      </w:r>
      <w:r>
        <w:br/>
        <w:t xml:space="preserve">     - Sets up the `planetsRouter` to handle requests to `/planets`.</w:t>
      </w:r>
      <w:r>
        <w:br/>
        <w:t xml:space="preserve">     - A catch-all route to serve the frontend application.</w:t>
      </w:r>
      <w:r>
        <w:br/>
      </w:r>
      <w:r>
        <w:br/>
        <w:t>2. **server.js (Server Setup)**</w:t>
      </w:r>
      <w:r>
        <w:br/>
        <w:t xml:space="preserve">   - **Module Imports:**</w:t>
      </w:r>
      <w:r>
        <w:br/>
        <w:t xml:space="preserve">     - Imports the HTTP module, the Express app, and the function to load planet data.</w:t>
      </w:r>
      <w:r>
        <w:br/>
      </w:r>
      <w:r>
        <w:br/>
        <w:t xml:space="preserve">   - **Server Configuration:**</w:t>
      </w:r>
      <w:r>
        <w:br/>
        <w:t xml:space="preserve">     - Sets the port to `8000` or the value in `process.env.PORT`.</w:t>
      </w:r>
      <w:r>
        <w:br/>
        <w:t xml:space="preserve">     - Creates an HTTP server with the Express app.</w:t>
      </w:r>
      <w:r>
        <w:br/>
      </w:r>
      <w:r>
        <w:br/>
        <w:t xml:space="preserve">   - **Start Server:**</w:t>
      </w:r>
      <w:r>
        <w:br/>
        <w:t xml:space="preserve">     - Asynchronously loads planet data before starting the server.</w:t>
      </w:r>
      <w:r>
        <w:br/>
        <w:t xml:space="preserve">     - Listens on the specified port and logs a message when the server starts.</w:t>
      </w:r>
      <w:r>
        <w:br/>
      </w:r>
      <w:r>
        <w:lastRenderedPageBreak/>
        <w:br/>
        <w:t>3. **planets.router.js (Router Setup)**</w:t>
      </w:r>
      <w:r>
        <w:br/>
        <w:t xml:space="preserve">   - **Module Imports:**</w:t>
      </w:r>
      <w:r>
        <w:br/>
        <w:t xml:space="preserve">     - Imports `express` and the `getAllPlanets` controller.</w:t>
      </w:r>
      <w:r>
        <w:br/>
      </w:r>
      <w:r>
        <w:br/>
        <w:t xml:space="preserve">   - **Router Configuration:**</w:t>
      </w:r>
      <w:r>
        <w:br/>
        <w:t xml:space="preserve">     - Creates an Express router.</w:t>
      </w:r>
      <w:r>
        <w:br/>
        <w:t xml:space="preserve">     - Defines a GET route for `/planets` that uses the `getAllPlanets` controller.</w:t>
      </w:r>
      <w:r>
        <w:br/>
        <w:t xml:space="preserve">     - Exports the router.</w:t>
      </w:r>
      <w:r>
        <w:br/>
      </w:r>
      <w:r>
        <w:br/>
        <w:t>4. **planets.controller.js (Controller)**</w:t>
      </w:r>
      <w:r>
        <w:br/>
        <w:t xml:space="preserve">   - **Module Imports:**</w:t>
      </w:r>
      <w:r>
        <w:br/>
        <w:t xml:space="preserve">     - Imports the planets data from the model.</w:t>
      </w:r>
      <w:r>
        <w:br/>
      </w:r>
      <w:r>
        <w:br/>
        <w:t xml:space="preserve">   - **Controller Function:**</w:t>
      </w:r>
      <w:r>
        <w:br/>
        <w:t xml:space="preserve">     - `getAllPlanets(req, res)` sends the list of planets as a JSON response with a status code of 200.</w:t>
      </w:r>
      <w:r>
        <w:br/>
        <w:t xml:space="preserve">     - Exports the controller function.</w:t>
      </w:r>
      <w:r>
        <w:br/>
      </w:r>
      <w:r>
        <w:br/>
        <w:t>5. **planets.model.js (Model)**</w:t>
      </w:r>
      <w:r>
        <w:br/>
        <w:t xml:space="preserve">   - **Module Imports:**</w:t>
      </w:r>
      <w:r>
        <w:br/>
        <w:t xml:space="preserve">     - Imports `path`, `csv-parse`, and `fs` modules.</w:t>
      </w:r>
      <w:r>
        <w:br/>
      </w:r>
      <w:r>
        <w:br/>
        <w:t xml:space="preserve">   - **Data Handling:**</w:t>
      </w:r>
      <w:r>
        <w:br/>
        <w:t xml:space="preserve">     - Defines an array `habitablePlanets` to store data.</w:t>
      </w:r>
      <w:r>
        <w:br/>
        <w:t xml:space="preserve">     - `isHabitablePlanet(planet)` checks if a planet meets criteria for habitability.</w:t>
      </w:r>
      <w:r>
        <w:br/>
      </w:r>
      <w:r>
        <w:br/>
        <w:t xml:space="preserve">   - **Load Planets Data:**</w:t>
      </w:r>
      <w:r>
        <w:br/>
        <w:t xml:space="preserve">     - `loadPlanetsData()` reads and parses the CSV file containing planet data.</w:t>
      </w:r>
      <w:r>
        <w:br/>
        <w:t xml:space="preserve">     - Filters and stores habitable planets in the `habitablePlanets` array.</w:t>
      </w:r>
      <w:r>
        <w:br/>
        <w:t xml:space="preserve">     - Resolves a promise when data loading is complete.</w:t>
      </w:r>
      <w:r>
        <w:br/>
      </w:r>
      <w:r>
        <w:br/>
        <w:t xml:space="preserve">   - **Exports:**</w:t>
      </w:r>
      <w:r>
        <w:br/>
        <w:t xml:space="preserve">     - Exports `loadPlanetsData` function and the `habitablePlanets` array as `planets`.</w:t>
      </w:r>
      <w:r>
        <w:br/>
      </w:r>
      <w:r>
        <w:br/>
        <w:t>### Interaction Flow</w:t>
      </w:r>
      <w:r>
        <w:br/>
      </w:r>
      <w:r>
        <w:br/>
        <w:t>1. **Frontend Request:**</w:t>
      </w:r>
      <w:r>
        <w:br/>
        <w:t xml:space="preserve">   - When the frontend calls `httpGetPlanets()`, it sends a request to `http://localhost:8000/planets`.</w:t>
      </w:r>
      <w:r>
        <w:br/>
      </w:r>
      <w:r>
        <w:br/>
        <w:t>2. **Backend Response:**</w:t>
      </w:r>
      <w:r>
        <w:br/>
        <w:t xml:space="preserve">   - The request is handled by the Express app in `app.js`, which routes it to the </w:t>
      </w:r>
      <w:r>
        <w:lastRenderedPageBreak/>
        <w:t>`planetsRouter`.</w:t>
      </w:r>
      <w:r>
        <w:br/>
      </w:r>
      <w:r>
        <w:br/>
        <w:t>3. **Router Handling:**</w:t>
      </w:r>
      <w:r>
        <w:br/>
        <w:t xml:space="preserve">   - The `planetsRouter` in `planets.router.js` directs the request to the `getAllPlanets` controller.</w:t>
      </w:r>
      <w:r>
        <w:br/>
      </w:r>
      <w:r>
        <w:br/>
        <w:t>4. **Controller Response:**</w:t>
      </w:r>
      <w:r>
        <w:br/>
        <w:t xml:space="preserve">   - The `getAllPlanets` controller in `planets.controller.js` fetches the data from the `planets.model.js` and sends it back as a JSON response.</w:t>
      </w:r>
      <w:r>
        <w:br/>
      </w:r>
      <w:r>
        <w:br/>
        <w:t>5. **Data Loading:**</w:t>
      </w:r>
      <w:r>
        <w:br/>
        <w:t xml:space="preserve">   - The `loadPlanetsData` function in `planets.model.js` reads planet data from a CSV file, filters for habitable planets, and stores them in an array used by the controller.</w:t>
      </w:r>
      <w:r>
        <w:br/>
      </w:r>
    </w:p>
    <w:sectPr w:rsidR="00C83E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600472">
    <w:abstractNumId w:val="8"/>
  </w:num>
  <w:num w:numId="2" w16cid:durableId="591739827">
    <w:abstractNumId w:val="6"/>
  </w:num>
  <w:num w:numId="3" w16cid:durableId="1012489953">
    <w:abstractNumId w:val="5"/>
  </w:num>
  <w:num w:numId="4" w16cid:durableId="1716000338">
    <w:abstractNumId w:val="4"/>
  </w:num>
  <w:num w:numId="5" w16cid:durableId="2058700017">
    <w:abstractNumId w:val="7"/>
  </w:num>
  <w:num w:numId="6" w16cid:durableId="1342663330">
    <w:abstractNumId w:val="3"/>
  </w:num>
  <w:num w:numId="7" w16cid:durableId="1085614855">
    <w:abstractNumId w:val="2"/>
  </w:num>
  <w:num w:numId="8" w16cid:durableId="463087655">
    <w:abstractNumId w:val="1"/>
  </w:num>
  <w:num w:numId="9" w16cid:durableId="155569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0F9E"/>
    <w:rsid w:val="00955E4F"/>
    <w:rsid w:val="00AA1D8D"/>
    <w:rsid w:val="00B47730"/>
    <w:rsid w:val="00C83E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D77C8"/>
  <w14:defaultImageDpi w14:val="300"/>
  <w15:docId w15:val="{775D2E72-4476-4404-A127-ADB6509A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Honor</cp:lastModifiedBy>
  <cp:revision>2</cp:revision>
  <dcterms:created xsi:type="dcterms:W3CDTF">2024-06-05T02:24:00Z</dcterms:created>
  <dcterms:modified xsi:type="dcterms:W3CDTF">2024-06-05T02:24:00Z</dcterms:modified>
  <cp:category/>
</cp:coreProperties>
</file>